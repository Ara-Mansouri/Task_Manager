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5E29" w14:textId="77777777" w:rsidR="00396D2A" w:rsidRDefault="00000000">
      <w:pPr>
        <w:pStyle w:val="Heading1"/>
      </w:pPr>
      <w:r>
        <w:t>Task Summary Report</w:t>
      </w:r>
    </w:p>
    <w:p w14:paraId="05BA1E72" w14:textId="77777777" w:rsidR="00396D2A" w:rsidRDefault="00000000">
      <w:pPr>
        <w:pStyle w:val="Heading2"/>
      </w:pPr>
      <w:r>
        <w:t>📌 Pending Tasks</w:t>
      </w:r>
    </w:p>
    <w:p w14:paraId="502E9CD5" w14:textId="4144788C" w:rsidR="00396D2A" w:rsidRDefault="00000000">
      <w:r>
        <w:t xml:space="preserve">- </w:t>
      </w:r>
      <w:r w:rsidR="00C713FB">
        <w:t>Task</w:t>
      </w:r>
    </w:p>
    <w:p w14:paraId="4F2FC19B" w14:textId="0B8C4C15" w:rsidR="00C713FB" w:rsidRDefault="00C713FB">
      <w:r>
        <w:t>-  Task 2</w:t>
      </w:r>
    </w:p>
    <w:p w14:paraId="274371AB" w14:textId="77777777" w:rsidR="00396D2A" w:rsidRDefault="00000000">
      <w:pPr>
        <w:pStyle w:val="Heading2"/>
      </w:pPr>
      <w:r>
        <w:t>✅ Completed Tasks</w:t>
      </w:r>
    </w:p>
    <w:p w14:paraId="616C823D" w14:textId="77777777" w:rsidR="00396D2A" w:rsidRDefault="00000000">
      <w:r>
        <w:t>- o tasks)</w:t>
      </w:r>
    </w:p>
    <w:p w14:paraId="1ACD4530" w14:textId="77777777" w:rsidR="00396D2A" w:rsidRDefault="00000000">
      <w:pPr>
        <w:pStyle w:val="Heading2"/>
      </w:pPr>
      <w:r>
        <w:t>❌ Removed Tasks</w:t>
      </w:r>
    </w:p>
    <w:p w14:paraId="4FE412E9" w14:textId="77777777" w:rsidR="00396D2A" w:rsidRDefault="00000000">
      <w:r>
        <w:t>(No tasks)</w:t>
      </w:r>
    </w:p>
    <w:sectPr w:rsidR="00396D2A" w:rsidSect="00174B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8936331">
    <w:abstractNumId w:val="8"/>
  </w:num>
  <w:num w:numId="2" w16cid:durableId="2053730703">
    <w:abstractNumId w:val="6"/>
  </w:num>
  <w:num w:numId="3" w16cid:durableId="865093570">
    <w:abstractNumId w:val="5"/>
  </w:num>
  <w:num w:numId="4" w16cid:durableId="1095663292">
    <w:abstractNumId w:val="4"/>
  </w:num>
  <w:num w:numId="5" w16cid:durableId="1368676931">
    <w:abstractNumId w:val="7"/>
  </w:num>
  <w:num w:numId="6" w16cid:durableId="1371690601">
    <w:abstractNumId w:val="3"/>
  </w:num>
  <w:num w:numId="7" w16cid:durableId="820584918">
    <w:abstractNumId w:val="2"/>
  </w:num>
  <w:num w:numId="8" w16cid:durableId="1829709228">
    <w:abstractNumId w:val="1"/>
  </w:num>
  <w:num w:numId="9" w16cid:durableId="13062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BCC"/>
    <w:rsid w:val="0029639D"/>
    <w:rsid w:val="00326F90"/>
    <w:rsid w:val="00396D2A"/>
    <w:rsid w:val="00AA1D8D"/>
    <w:rsid w:val="00B47730"/>
    <w:rsid w:val="00C713F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66774A"/>
  <w14:defaultImageDpi w14:val="300"/>
  <w15:docId w15:val="{4605C74A-D5C1-4E63-9005-D865C498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آرا منصوری</cp:lastModifiedBy>
  <cp:revision>2</cp:revision>
  <dcterms:created xsi:type="dcterms:W3CDTF">2013-12-23T23:15:00Z</dcterms:created>
  <dcterms:modified xsi:type="dcterms:W3CDTF">2025-03-12T16:13:00Z</dcterms:modified>
  <cp:category/>
</cp:coreProperties>
</file>